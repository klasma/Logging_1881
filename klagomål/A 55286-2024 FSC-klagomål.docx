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55286-2024 i Kumla kommun</w:t>
      </w:r>
    </w:p>
    <w:p>
      <w:r>
        <w:t>Detta dokument behandlar höga naturvärden i avverkningsanmälan A 55286-2024 i Kumla kommun. Denna avverkningsanmälan inkom 2024-11-25 15:10:24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5286-2024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6548297, E 500746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